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D36" w14:textId="77777777" w:rsidR="00042958" w:rsidRDefault="00C02B14" w:rsidP="00B1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616B7D56" w14:textId="6D3DF243" w:rsidR="00042958" w:rsidRDefault="00C02B1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сайта </w:t>
      </w:r>
      <w:r w:rsidR="0078482C" w:rsidRPr="0078482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ПрезиДЕНТ стоматологический комплекс</w:t>
      </w:r>
    </w:p>
    <w:p w14:paraId="73B43B95" w14:textId="77777777" w:rsidR="00042958" w:rsidRDefault="00042958">
      <w:pPr>
        <w:rPr>
          <w:rFonts w:ascii="Times New Roman" w:hAnsi="Times New Roman" w:cs="Times New Roman"/>
        </w:rPr>
      </w:pPr>
    </w:p>
    <w:p w14:paraId="645EC02F" w14:textId="6C942760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Версия: 1.0 от </w:t>
      </w:r>
      <w:r w:rsidR="00470709"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09">
        <w:rPr>
          <w:rFonts w:ascii="Times New Roman" w:hAnsi="Times New Roman" w:cs="Times New Roman"/>
          <w:sz w:val="24"/>
          <w:szCs w:val="24"/>
          <w:lang w:val="ru-RU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2022 г.</w:t>
      </w:r>
    </w:p>
    <w:p w14:paraId="21FFAB0F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68522C13" w14:textId="0D67A148" w:rsidR="00042958" w:rsidRDefault="00C02B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Составил(а):</w:t>
      </w:r>
      <w:r w:rsidRPr="004707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09">
        <w:rPr>
          <w:rFonts w:ascii="Times New Roman" w:hAnsi="Times New Roman" w:cs="Times New Roman"/>
          <w:sz w:val="24"/>
          <w:szCs w:val="24"/>
          <w:lang w:val="ru-RU"/>
        </w:rPr>
        <w:t>Нестеров Владимир Александрович</w:t>
      </w:r>
    </w:p>
    <w:p w14:paraId="3371B5A3" w14:textId="77777777" w:rsidR="00042958" w:rsidRDefault="00C02B1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hAnsi="Times New Roman" w:cs="Times New Roman"/>
          <w:sz w:val="24"/>
          <w:szCs w:val="24"/>
          <w:lang w:val="ru-RU"/>
        </w:rPr>
        <w:t>Ментор курса</w:t>
      </w:r>
    </w:p>
    <w:p w14:paraId="2C51F4CC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5F2913FE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45F0E7F7" w14:textId="77777777" w:rsidR="00042958" w:rsidRDefault="00C02B14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Введение:</w:t>
      </w:r>
    </w:p>
    <w:p w14:paraId="45FFCFC3" w14:textId="77777777" w:rsidR="00042958" w:rsidRDefault="00042958">
      <w:pPr>
        <w:rPr>
          <w:rFonts w:ascii="Times New Roman" w:hAnsi="Times New Roman" w:cs="Times New Roman"/>
          <w:b/>
          <w:sz w:val="24"/>
          <w:szCs w:val="24"/>
        </w:rPr>
      </w:pPr>
    </w:p>
    <w:p w14:paraId="01D24E4D" w14:textId="05499045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8482C" w:rsidRPr="0078482C">
        <w:rPr>
          <w:rFonts w:ascii="Times New Roman" w:hAnsi="Times New Roman" w:cs="Times New Roman"/>
          <w:sz w:val="24"/>
          <w:szCs w:val="24"/>
          <w:u w:val="single"/>
          <w:lang w:val="ru-RU"/>
        </w:rPr>
        <w:t>ПрезиДЕНТ стоматологический комплекс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 (адрес сайта - </w:t>
      </w:r>
      <w:hyperlink r:id="rId7" w:history="1">
        <w:r w:rsidR="0078482C" w:rsidRPr="007A6B9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https://www.prezi-dent.ru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Документ позволяет получить информацию о мероприятиях по тестированию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проекта.</w:t>
      </w:r>
    </w:p>
    <w:p w14:paraId="7C128702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6DD249EB" w14:textId="77777777" w:rsidR="00042958" w:rsidRDefault="00C02B14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 тестирования:</w:t>
      </w:r>
    </w:p>
    <w:p w14:paraId="376AA665" w14:textId="77777777" w:rsidR="00042958" w:rsidRDefault="00042958">
      <w:pPr>
        <w:rPr>
          <w:rFonts w:ascii="Times New Roman" w:hAnsi="Times New Roman" w:cs="Times New Roman"/>
          <w:b/>
          <w:sz w:val="24"/>
          <w:szCs w:val="24"/>
        </w:rPr>
      </w:pPr>
    </w:p>
    <w:p w14:paraId="117E4B6F" w14:textId="3AA18CEC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hyperlink r:id="rId8" w:history="1">
        <w:r w:rsidR="0078482C" w:rsidRPr="007A6B9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https://www.prezi-dent.ru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14:paraId="35209387" w14:textId="77777777" w:rsidR="00042958" w:rsidRDefault="00042958">
      <w:pPr>
        <w:rPr>
          <w:rFonts w:ascii="Times New Roman" w:hAnsi="Times New Roman" w:cs="Times New Roman"/>
          <w:b/>
          <w:sz w:val="24"/>
          <w:szCs w:val="24"/>
        </w:rPr>
      </w:pPr>
    </w:p>
    <w:p w14:paraId="3DC87058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sz w:val="24"/>
          <w:szCs w:val="24"/>
        </w:rPr>
        <w:t xml:space="preserve">Тестируемый функционал сайта: </w:t>
      </w:r>
    </w:p>
    <w:p w14:paraId="4D8AB2B0" w14:textId="77777777" w:rsidR="00042958" w:rsidRDefault="00C02B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главного меню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CF5F828" w14:textId="77777777" w:rsidR="00042958" w:rsidRDefault="00C02B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 - приоритет высокий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33DF7C9" w14:textId="77777777" w:rsidR="00042958" w:rsidRDefault="00C02B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Осуществление перехода на вкладки сайта - приоритет высокий;</w:t>
      </w:r>
    </w:p>
    <w:p w14:paraId="5B57D161" w14:textId="77777777" w:rsidR="00042958" w:rsidRDefault="00C02B1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Скроллинг страницы - приоритет средний.</w:t>
      </w:r>
    </w:p>
    <w:p w14:paraId="53085DA3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D2989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452F0EC9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>
        <w:rPr>
          <w:rFonts w:ascii="Times New Roman" w:hAnsi="Times New Roman" w:cs="Times New Roman"/>
          <w:sz w:val="24"/>
          <w:szCs w:val="24"/>
        </w:rPr>
        <w:t xml:space="preserve">Не будет проведено в силу отсутствия необходимых ресурсов: </w:t>
      </w:r>
    </w:p>
    <w:p w14:paraId="395720B2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14:paraId="5E8E17D1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14:paraId="0C348DE3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14:paraId="5733F297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E5C60" w14:textId="77777777" w:rsidR="00042958" w:rsidRDefault="00C02B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работы:</w:t>
      </w:r>
    </w:p>
    <w:p w14:paraId="195AC0B2" w14:textId="77777777" w:rsidR="00042958" w:rsidRDefault="0004295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9F1CD8" w14:textId="77777777" w:rsidR="00042958" w:rsidRDefault="00C02B1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посетителя должен быть доступ ко всем разделам сайта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225C70" w14:textId="77777777" w:rsidR="00042958" w:rsidRDefault="00C02B1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Разделы меню с выпадающими подпунктами должны корректно отображаться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4129F3" w14:textId="77777777" w:rsidR="00042958" w:rsidRDefault="00C02B1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разделе актуальных предложений должны корректно отображаться изображения предложений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3F33375" w14:textId="77777777" w:rsidR="00042958" w:rsidRPr="00B133A3" w:rsidRDefault="00C02B1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3A3">
        <w:rPr>
          <w:rFonts w:ascii="Times New Roman" w:hAnsi="Times New Roman" w:cs="Times New Roman"/>
          <w:sz w:val="24"/>
          <w:szCs w:val="24"/>
        </w:rPr>
        <w:t>Ссылки на предоставленные социальные сети должны направлять на соответствующие социальные сети</w:t>
      </w:r>
      <w:r w:rsidRPr="00B133A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409E3BA" w14:textId="77777777" w:rsidR="00042958" w:rsidRDefault="00C02B1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сайта должны быть действительные ссылки на карту сайта и политику конфиденциальности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21057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9B52A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80B1C" w14:textId="77777777" w:rsidR="00042958" w:rsidRDefault="00042958">
      <w:pPr>
        <w:rPr>
          <w:rFonts w:ascii="Times New Roman" w:hAnsi="Times New Roman" w:cs="Times New Roman"/>
          <w:b/>
          <w:sz w:val="24"/>
          <w:szCs w:val="24"/>
        </w:rPr>
      </w:pPr>
    </w:p>
    <w:p w14:paraId="1F2F1EDF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6DC0017D" w14:textId="77777777" w:rsidR="00042958" w:rsidRDefault="0004295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060640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542AD08A" w14:textId="77777777" w:rsidR="00042958" w:rsidRDefault="00C02B14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Виды тестирования:</w:t>
      </w:r>
    </w:p>
    <w:p w14:paraId="098F31C0" w14:textId="77777777" w:rsidR="00042958" w:rsidRDefault="00042958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57450A4" w14:textId="77777777" w:rsidR="00042958" w:rsidRDefault="00C02B1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Для всего сайта: </w:t>
      </w:r>
    </w:p>
    <w:p w14:paraId="6A467EC3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</w:t>
      </w:r>
    </w:p>
    <w:p w14:paraId="2D7A0137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Кросс-браузерное тестирование </w:t>
      </w:r>
    </w:p>
    <w:p w14:paraId="3C8D76EB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Юзабилити тестирование </w:t>
      </w:r>
    </w:p>
    <w:p w14:paraId="1A17EA58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</w:t>
      </w:r>
    </w:p>
    <w:p w14:paraId="2285E4B3" w14:textId="77777777" w:rsidR="00042958" w:rsidRDefault="00C02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14:paraId="05A35962" w14:textId="77777777" w:rsidR="00042958" w:rsidRDefault="00042958">
      <w:pPr>
        <w:rPr>
          <w:rFonts w:ascii="Times New Roman" w:hAnsi="Times New Roman" w:cs="Times New Roman"/>
          <w:sz w:val="24"/>
          <w:szCs w:val="24"/>
        </w:rPr>
      </w:pPr>
    </w:p>
    <w:p w14:paraId="58EFE1AD" w14:textId="72ECE0F9" w:rsidR="00EE21B7" w:rsidRDefault="00C02B14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4.2. Для числовых</w:t>
      </w:r>
      <w:r w:rsidR="001E1AA9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текстовых и </w:t>
      </w:r>
      <w:r w:rsidR="001E1AA9">
        <w:rPr>
          <w:rFonts w:ascii="Times New Roman" w:hAnsi="Times New Roman" w:cs="Times New Roman"/>
          <w:b/>
          <w:sz w:val="24"/>
          <w:szCs w:val="24"/>
          <w:lang w:val="en-US"/>
        </w:rPr>
        <w:t>e-mail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полей</w:t>
      </w:r>
      <w:bookmarkStart w:id="0" w:name="_GoBack"/>
      <w:bookmarkEnd w:id="0"/>
      <w:r w:rsidR="00EE21B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66A8BA79" w14:textId="229B5F06" w:rsidR="00042958" w:rsidRPr="00EE21B7" w:rsidRDefault="00EE21B7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E21B7">
        <w:rPr>
          <w:rFonts w:ascii="Times New Roman" w:hAnsi="Times New Roman" w:cs="Times New Roman"/>
          <w:bCs/>
          <w:sz w:val="24"/>
          <w:szCs w:val="24"/>
          <w:lang w:val="ru-RU"/>
        </w:rPr>
        <w:t>Тестирование произведено не</w:t>
      </w:r>
      <w:r w:rsidR="00C02B14" w:rsidRPr="00EE21B7">
        <w:rPr>
          <w:rFonts w:ascii="Times New Roman" w:hAnsi="Times New Roman" w:cs="Times New Roman"/>
          <w:bCs/>
          <w:sz w:val="24"/>
          <w:szCs w:val="24"/>
        </w:rPr>
        <w:t>будет</w:t>
      </w:r>
      <w:r w:rsidRPr="00EE21B7">
        <w:rPr>
          <w:rFonts w:ascii="Times New Roman" w:hAnsi="Times New Roman" w:cs="Times New Roman"/>
          <w:bCs/>
          <w:sz w:val="24"/>
          <w:szCs w:val="24"/>
          <w:lang w:val="ru-RU"/>
        </w:rPr>
        <w:t>, ввиду отсутствия технических возможностей.</w:t>
      </w:r>
    </w:p>
    <w:p w14:paraId="7B63D66A" w14:textId="168F2468" w:rsidR="00042958" w:rsidRDefault="00C02B14" w:rsidP="00EE2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силу отсутствия технической документации и ресурсов, тестирование будет проводиться по методу Черного ящика (Black box).</w:t>
      </w:r>
    </w:p>
    <w:p w14:paraId="40259758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14:paraId="7D2BE81A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252F" w14:textId="77777777" w:rsidR="00042958" w:rsidRDefault="00C02B1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тестирования: </w:t>
      </w:r>
    </w:p>
    <w:p w14:paraId="3AC339BE" w14:textId="77777777" w:rsidR="00042958" w:rsidRDefault="0004295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AF44E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планируется проводить в пять этапов:</w:t>
      </w:r>
    </w:p>
    <w:p w14:paraId="63CB3CB6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4ED02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 заключается в составлении чек-листа и тест-кейсов для проверки тестируемых функций сайта.</w:t>
      </w:r>
    </w:p>
    <w:p w14:paraId="176525DE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этап заключается в проведении smoke testing (поверхностное тестирование основного функционала), чтобы проверить работу сайта на наличие явных ошибок.</w:t>
      </w:r>
    </w:p>
    <w:p w14:paraId="1E6A7BB5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этап проводится sanity test на основании выявленных на предыдущем этапе ошибок</w:t>
      </w:r>
    </w:p>
    <w:p w14:paraId="7618A239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sz w:val="24"/>
          <w:szCs w:val="24"/>
        </w:rPr>
        <w:t>етверт</w:t>
      </w:r>
      <w:r>
        <w:rPr>
          <w:rFonts w:ascii="Times New Roman" w:hAnsi="Times New Roman" w:cs="Times New Roman"/>
          <w:sz w:val="24"/>
          <w:szCs w:val="24"/>
          <w:lang w:val="ru-RU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этап будет проведено кросс-браузерное тестирование с выявлением и описанием ошибок при отображении в разных браузерах</w:t>
      </w:r>
    </w:p>
    <w:p w14:paraId="2A144BE3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Пятый этап заключается в проведении тестирования пользовательского интерфейса</w:t>
      </w:r>
    </w:p>
    <w:p w14:paraId="67AFFB96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A0251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будет проводиться в ручном режиме (мануальное тестирование), без использования автоматизированных систем. </w:t>
      </w:r>
    </w:p>
    <w:p w14:paraId="1CEC0955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EC265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Критерии начала и окончания тестирования: </w:t>
      </w:r>
    </w:p>
    <w:p w14:paraId="6AE45F3A" w14:textId="77777777" w:rsidR="00042958" w:rsidRDefault="000429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26194C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может быть начато, если выполнены следующие условия:</w:t>
      </w:r>
    </w:p>
    <w:p w14:paraId="0EA561BD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Готова и утверждена необходимая документация</w:t>
      </w:r>
    </w:p>
    <w:p w14:paraId="79A33D10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Тестируемый функционал закончен и готов для передачи в тестирование</w:t>
      </w:r>
    </w:p>
    <w:p w14:paraId="066A91DE" w14:textId="77777777" w:rsidR="00042958" w:rsidRDefault="000429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6A9949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окончено, если соблюдены следующие условия:</w:t>
      </w:r>
    </w:p>
    <w:p w14:paraId="318762BB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тесты пройдены</w:t>
      </w:r>
    </w:p>
    <w:p w14:paraId="31E37846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</w:t>
      </w:r>
    </w:p>
    <w:p w14:paraId="7E89F52F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Указан процент случаев, содержащих определенное количество дефектов</w:t>
      </w:r>
    </w:p>
    <w:p w14:paraId="0D901186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Тестовое покрытие проверено и является достаточным</w:t>
      </w:r>
    </w:p>
    <w:p w14:paraId="6AFD087C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B6FD7" w14:textId="2935ED3B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начала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.22, 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</w:rPr>
        <w:t>:00</w:t>
      </w:r>
    </w:p>
    <w:p w14:paraId="6B3E4912" w14:textId="3B3D7684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 окончания тестирования: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25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.22, 21:</w:t>
      </w:r>
      <w:r w:rsidR="0075207F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FF872E8" w14:textId="77777777" w:rsidR="0075207F" w:rsidRDefault="007520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619B2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499B4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Тестовая документация: </w:t>
      </w:r>
    </w:p>
    <w:p w14:paraId="6DD978A3" w14:textId="77777777" w:rsidR="00042958" w:rsidRDefault="000429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5F4C8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тестирования предполагается наличие следующих документов:</w:t>
      </w:r>
    </w:p>
    <w:p w14:paraId="58BC8854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6D907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>Тест-план</w:t>
      </w:r>
    </w:p>
    <w:p w14:paraId="0E80CB92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 </w:t>
      </w:r>
      <w:r>
        <w:rPr>
          <w:rFonts w:ascii="Times New Roman" w:hAnsi="Times New Roman" w:cs="Times New Roman"/>
          <w:sz w:val="24"/>
          <w:szCs w:val="24"/>
        </w:rPr>
        <w:t>Чек-лист</w:t>
      </w:r>
    </w:p>
    <w:p w14:paraId="7E0E5456" w14:textId="77777777" w:rsidR="00042958" w:rsidRDefault="00C0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rdo" w:hAnsi="Times New Roman" w:cs="Times New Roman"/>
          <w:b/>
          <w:sz w:val="24"/>
          <w:szCs w:val="24"/>
        </w:rPr>
        <w:t xml:space="preserve">⦁ </w:t>
      </w:r>
      <w:r>
        <w:rPr>
          <w:rFonts w:ascii="Times New Roman" w:hAnsi="Times New Roman" w:cs="Times New Roman"/>
          <w:sz w:val="24"/>
          <w:szCs w:val="24"/>
        </w:rPr>
        <w:t xml:space="preserve">Тест-кейсы </w:t>
      </w:r>
    </w:p>
    <w:p w14:paraId="06C65F35" w14:textId="77777777" w:rsidR="00042958" w:rsidRDefault="000429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F2064" w14:textId="77777777" w:rsidR="00042958" w:rsidRDefault="00C02B1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Тестовое окружение: </w:t>
      </w:r>
    </w:p>
    <w:p w14:paraId="27CA4F48" w14:textId="77777777" w:rsidR="00042958" w:rsidRDefault="000429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0446B" w14:textId="77777777" w:rsidR="00042958" w:rsidRDefault="0004295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8138"/>
      </w:tblGrid>
      <w:tr w:rsidR="00042958" w14:paraId="01AEB539" w14:textId="77777777">
        <w:trPr>
          <w:trHeight w:val="1663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7D62" w14:textId="77777777" w:rsidR="00042958" w:rsidRDefault="0004295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A00181" w14:textId="77777777" w:rsidR="00042958" w:rsidRDefault="0004295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6670BA" w14:textId="77777777" w:rsidR="00042958" w:rsidRDefault="00C02B14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Браузеры: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789F" w14:textId="02177E33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Opera GX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88.0.4412.85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22C33891" w14:textId="77777777" w:rsidR="00042958" w:rsidRDefault="0004295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365DCD1F" w14:textId="39C0D678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2. </w:t>
            </w:r>
            <w:r w:rsidR="005F5BB2" w:rsidRPr="005F5BB2"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r w:rsidR="005F5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версия: 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102.0 (64-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  <w:t>битная)</w:t>
            </w:r>
          </w:p>
          <w:p w14:paraId="4792EBD0" w14:textId="77777777" w:rsidR="00042958" w:rsidRDefault="0004295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6A6D6453" w14:textId="2F2A97D6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3. 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Google Chrome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версия: </w:t>
            </w:r>
            <w:r w:rsidR="005F5BB2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103.0.5060.134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042958" w14:paraId="5A6BC1D3" w14:textId="77777777">
        <w:trPr>
          <w:trHeight w:val="471"/>
        </w:trPr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02DB" w14:textId="77777777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OC:</w:t>
            </w:r>
          </w:p>
        </w:tc>
        <w:tc>
          <w:tcPr>
            <w:tcW w:w="81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5969" w14:textId="77777777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C7F76B" w14:textId="77777777" w:rsidR="00042958" w:rsidRDefault="00C02B1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Windows 10</w:t>
            </w:r>
          </w:p>
        </w:tc>
      </w:tr>
    </w:tbl>
    <w:p w14:paraId="72F7A274" w14:textId="77777777" w:rsidR="00042958" w:rsidRDefault="00042958">
      <w:pPr>
        <w:jc w:val="both"/>
        <w:rPr>
          <w:rFonts w:ascii="Times New Roman" w:hAnsi="Times New Roman" w:cs="Times New Roman"/>
        </w:rPr>
      </w:pPr>
    </w:p>
    <w:p w14:paraId="21201E13" w14:textId="77777777" w:rsidR="00042958" w:rsidRDefault="00042958">
      <w:pPr>
        <w:rPr>
          <w:rFonts w:ascii="Times New Roman" w:hAnsi="Times New Roman" w:cs="Times New Roman"/>
        </w:rPr>
      </w:pPr>
    </w:p>
    <w:sectPr w:rsidR="00042958" w:rsidSect="00B133A3">
      <w:pgSz w:w="11909" w:h="16834"/>
      <w:pgMar w:top="709" w:right="852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50460" w14:textId="77777777" w:rsidR="006C7D26" w:rsidRDefault="006C7D26">
      <w:pPr>
        <w:spacing w:line="240" w:lineRule="auto"/>
      </w:pPr>
      <w:r>
        <w:separator/>
      </w:r>
    </w:p>
  </w:endnote>
  <w:endnote w:type="continuationSeparator" w:id="0">
    <w:p w14:paraId="01F803BD" w14:textId="77777777" w:rsidR="006C7D26" w:rsidRDefault="006C7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F3D4A" w14:textId="77777777" w:rsidR="006C7D26" w:rsidRDefault="006C7D26">
      <w:r>
        <w:separator/>
      </w:r>
    </w:p>
  </w:footnote>
  <w:footnote w:type="continuationSeparator" w:id="0">
    <w:p w14:paraId="26566194" w14:textId="77777777" w:rsidR="006C7D26" w:rsidRDefault="006C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58"/>
    <w:rsid w:val="00042958"/>
    <w:rsid w:val="001E1AA9"/>
    <w:rsid w:val="00470709"/>
    <w:rsid w:val="005F5BB2"/>
    <w:rsid w:val="006079BF"/>
    <w:rsid w:val="00686DD8"/>
    <w:rsid w:val="006C7D26"/>
    <w:rsid w:val="0075207F"/>
    <w:rsid w:val="0078482C"/>
    <w:rsid w:val="00A5408C"/>
    <w:rsid w:val="00B133A3"/>
    <w:rsid w:val="00C02B14"/>
    <w:rsid w:val="00C9625B"/>
    <w:rsid w:val="00EE21B7"/>
    <w:rsid w:val="00F47B86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78D8"/>
  <w15:docId w15:val="{50194CAE-67EF-47A1-AF26-CF070F51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78482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zi-den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ezi-de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HP</cp:lastModifiedBy>
  <cp:revision>5</cp:revision>
  <dcterms:created xsi:type="dcterms:W3CDTF">2022-07-22T10:37:00Z</dcterms:created>
  <dcterms:modified xsi:type="dcterms:W3CDTF">2022-07-22T14:35:00Z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